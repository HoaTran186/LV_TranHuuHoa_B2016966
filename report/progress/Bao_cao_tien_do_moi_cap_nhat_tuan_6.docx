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D19" w:rsidRPr="006B4CF7" w:rsidRDefault="00665514">
      <w:pPr>
        <w:pStyle w:val="Title"/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Báo cáo tiến độ dự án: Website sàn giao dịch sản phẩm công nghệ sáng tạo có chức năng gợi ý sản phẩm</w:t>
      </w:r>
    </w:p>
    <w:p w:rsidR="00D77D19" w:rsidRPr="006B4CF7" w:rsidRDefault="00665514">
      <w:pPr>
        <w:pStyle w:val="Heading1"/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1. Tiến độ tổng quan</w:t>
      </w:r>
    </w:p>
    <w:p w:rsidR="00D77D19" w:rsidRPr="006B4CF7" w:rsidRDefault="00665514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Thời gian thực hiện:</w:t>
      </w:r>
    </w:p>
    <w:p w:rsidR="00D77D19" w:rsidRPr="006B4CF7" w:rsidRDefault="00665514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- Thiết kế backend từ tháng 8 - 9.</w:t>
      </w:r>
    </w:p>
    <w:p w:rsidR="00D77D19" w:rsidRPr="006B4CF7" w:rsidRDefault="00665514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- Thiết kế frontend và viết báo cáo từ tháng 10 - 11.</w:t>
      </w:r>
    </w:p>
    <w:p w:rsidR="00D77D19" w:rsidRPr="006B4CF7" w:rsidRDefault="00665514">
      <w:pPr>
        <w:pStyle w:val="Heading1"/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2. Công việc đã hoàn thành</w:t>
      </w:r>
    </w:p>
    <w:p w:rsidR="00D77D19" w:rsidRPr="006B4CF7" w:rsidRDefault="00665514">
      <w:pPr>
        <w:pStyle w:val="Heading2"/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2.1. Các tệp mã nguồn</w:t>
      </w:r>
    </w:p>
    <w:p w:rsidR="00D77D19" w:rsidRPr="006B4CF7" w:rsidRDefault="00665514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- AccountController.cs: Quản lý các chức năng liên quan đến tài khoản người dùng (đăng nhập, đăng ký, xác thực).</w:t>
      </w:r>
    </w:p>
    <w:p w:rsidR="00D77D19" w:rsidRPr="006B4CF7" w:rsidRDefault="00665514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- ProductController.cs: Quản lý các chức năng về sản phẩm (CRUD sản phẩm).</w:t>
      </w:r>
    </w:p>
    <w:p w:rsidR="00D77D19" w:rsidRPr="006B4CF7" w:rsidRDefault="00665514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 xml:space="preserve">- ProductTypeController.cs: Quản lý loại sản phẩm (CRUD </w:t>
      </w:r>
      <w:proofErr w:type="spellStart"/>
      <w:r w:rsidRPr="006B4CF7">
        <w:rPr>
          <w:rFonts w:ascii="Times New Roman" w:hAnsi="Times New Roman" w:cs="Times New Roman"/>
        </w:rPr>
        <w:t>loại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sản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phẩm</w:t>
      </w:r>
      <w:proofErr w:type="spellEnd"/>
      <w:r w:rsidRPr="006B4CF7">
        <w:rPr>
          <w:rFonts w:ascii="Times New Roman" w:hAnsi="Times New Roman" w:cs="Times New Roman"/>
        </w:rPr>
        <w:t>).</w:t>
      </w:r>
    </w:p>
    <w:p w:rsidR="006B4CF7" w:rsidRPr="006B4CF7" w:rsidRDefault="006B4CF7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 xml:space="preserve">- </w:t>
      </w:r>
      <w:proofErr w:type="spellStart"/>
      <w:r w:rsidRPr="006B4CF7">
        <w:rPr>
          <w:rFonts w:ascii="Times New Roman" w:hAnsi="Times New Roman" w:cs="Times New Roman"/>
        </w:rPr>
        <w:t>UserInformationController.cs</w:t>
      </w:r>
      <w:proofErr w:type="spellEnd"/>
      <w:r w:rsidRPr="006B4CF7">
        <w:rPr>
          <w:rFonts w:ascii="Times New Roman" w:hAnsi="Times New Roman" w:cs="Times New Roman"/>
        </w:rPr>
        <w:t xml:space="preserve">: </w:t>
      </w:r>
      <w:proofErr w:type="spellStart"/>
      <w:r w:rsidRPr="006B4CF7">
        <w:rPr>
          <w:rFonts w:ascii="Times New Roman" w:hAnsi="Times New Roman" w:cs="Times New Roman"/>
        </w:rPr>
        <w:t>Quản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lý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các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chức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năng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liên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quan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đến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thông</w:t>
      </w:r>
      <w:proofErr w:type="spellEnd"/>
      <w:r w:rsidRPr="006B4CF7">
        <w:rPr>
          <w:rFonts w:ascii="Times New Roman" w:hAnsi="Times New Roman" w:cs="Times New Roman"/>
        </w:rPr>
        <w:t xml:space="preserve"> tin </w:t>
      </w:r>
      <w:proofErr w:type="spellStart"/>
      <w:r w:rsidRPr="006B4CF7">
        <w:rPr>
          <w:rFonts w:ascii="Times New Roman" w:hAnsi="Times New Roman" w:cs="Times New Roman"/>
        </w:rPr>
        <w:t>người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dùng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như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lấy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thông</w:t>
      </w:r>
      <w:proofErr w:type="spellEnd"/>
      <w:r w:rsidRPr="006B4CF7">
        <w:rPr>
          <w:rFonts w:ascii="Times New Roman" w:hAnsi="Times New Roman" w:cs="Times New Roman"/>
        </w:rPr>
        <w:t xml:space="preserve"> tin</w:t>
      </w:r>
    </w:p>
    <w:p w:rsidR="006B4CF7" w:rsidRPr="006B4CF7" w:rsidRDefault="006B4CF7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 xml:space="preserve">- </w:t>
      </w:r>
      <w:proofErr w:type="spellStart"/>
      <w:r w:rsidRPr="006B4CF7">
        <w:rPr>
          <w:rFonts w:ascii="Times New Roman" w:hAnsi="Times New Roman" w:cs="Times New Roman"/>
        </w:rPr>
        <w:t>EmailSenderService.cs</w:t>
      </w:r>
      <w:proofErr w:type="spellEnd"/>
      <w:r w:rsidRPr="006B4CF7">
        <w:rPr>
          <w:rFonts w:ascii="Times New Roman" w:hAnsi="Times New Roman" w:cs="Times New Roman"/>
        </w:rPr>
        <w:t xml:space="preserve">: </w:t>
      </w:r>
      <w:proofErr w:type="spellStart"/>
      <w:r w:rsidRPr="006B4CF7">
        <w:rPr>
          <w:rFonts w:ascii="Times New Roman" w:hAnsi="Times New Roman" w:cs="Times New Roman"/>
        </w:rPr>
        <w:t>Cung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cấp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dịch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vụ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gửi</w:t>
      </w:r>
      <w:proofErr w:type="spellEnd"/>
      <w:r w:rsidRPr="006B4CF7">
        <w:rPr>
          <w:rFonts w:ascii="Times New Roman" w:hAnsi="Times New Roman" w:cs="Times New Roman"/>
        </w:rPr>
        <w:t xml:space="preserve"> email </w:t>
      </w:r>
      <w:proofErr w:type="spellStart"/>
      <w:r w:rsidRPr="006B4CF7">
        <w:rPr>
          <w:rFonts w:ascii="Times New Roman" w:hAnsi="Times New Roman" w:cs="Times New Roman"/>
        </w:rPr>
        <w:t>thông</w:t>
      </w:r>
      <w:proofErr w:type="spellEnd"/>
      <w:r w:rsidRPr="006B4CF7">
        <w:rPr>
          <w:rFonts w:ascii="Times New Roman" w:hAnsi="Times New Roman" w:cs="Times New Roman"/>
        </w:rPr>
        <w:t xml:space="preserve"> qua </w:t>
      </w:r>
      <w:proofErr w:type="spellStart"/>
      <w:r w:rsidRPr="006B4CF7">
        <w:rPr>
          <w:rFonts w:ascii="Times New Roman" w:hAnsi="Times New Roman" w:cs="Times New Roman"/>
        </w:rPr>
        <w:t>giao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thức</w:t>
      </w:r>
      <w:proofErr w:type="spellEnd"/>
      <w:r w:rsidRPr="006B4CF7">
        <w:rPr>
          <w:rFonts w:ascii="Times New Roman" w:hAnsi="Times New Roman" w:cs="Times New Roman"/>
        </w:rPr>
        <w:t xml:space="preserve"> SMTP</w:t>
      </w:r>
    </w:p>
    <w:p w:rsidR="00D77D19" w:rsidRPr="006B4CF7" w:rsidRDefault="00665514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- TokenService.cs: Tạo và xác thực token JWT đảm bảo bảo mật và quản lý phiên đăng nhập.</w:t>
      </w:r>
    </w:p>
    <w:p w:rsidR="00D77D19" w:rsidRPr="006B4CF7" w:rsidRDefault="00665514">
      <w:pPr>
        <w:pStyle w:val="Heading2"/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2.2. Các chức năng đã triển khai</w:t>
      </w:r>
    </w:p>
    <w:p w:rsidR="00D77D19" w:rsidRPr="006B4CF7" w:rsidRDefault="00665514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- AccountController.cs: Đăng nhập, đăng ký, xác thực người dùng, cấp token.</w:t>
      </w:r>
    </w:p>
    <w:p w:rsidR="00D77D19" w:rsidRPr="006B4CF7" w:rsidRDefault="00665514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- ProductController.cs: CRUD sản phẩm, xử lý lỗi đầu vào.</w:t>
      </w:r>
    </w:p>
    <w:p w:rsidR="00D77D19" w:rsidRPr="006B4CF7" w:rsidRDefault="00665514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- ProductTypeController.cs: CRUD loại sản phẩm, xử lý kiểm tra đầu vào.</w:t>
      </w:r>
    </w:p>
    <w:p w:rsidR="00D77D19" w:rsidRPr="006B4CF7" w:rsidRDefault="00665514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 xml:space="preserve">- TokenService.cs: Tạo, xác thực, và </w:t>
      </w:r>
      <w:proofErr w:type="spellStart"/>
      <w:r w:rsidRPr="006B4CF7">
        <w:rPr>
          <w:rFonts w:ascii="Times New Roman" w:hAnsi="Times New Roman" w:cs="Times New Roman"/>
        </w:rPr>
        <w:t>làm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mới</w:t>
      </w:r>
      <w:proofErr w:type="spellEnd"/>
      <w:r w:rsidRPr="006B4CF7">
        <w:rPr>
          <w:rFonts w:ascii="Times New Roman" w:hAnsi="Times New Roman" w:cs="Times New Roman"/>
        </w:rPr>
        <w:t xml:space="preserve"> token JWT.</w:t>
      </w:r>
    </w:p>
    <w:p w:rsidR="006B4CF7" w:rsidRPr="006B4CF7" w:rsidRDefault="006B4CF7" w:rsidP="006B4CF7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 xml:space="preserve">- </w:t>
      </w:r>
      <w:proofErr w:type="spellStart"/>
      <w:proofErr w:type="gramStart"/>
      <w:r w:rsidRPr="006B4CF7">
        <w:rPr>
          <w:rFonts w:ascii="Times New Roman" w:hAnsi="Times New Roman" w:cs="Times New Roman"/>
        </w:rPr>
        <w:t>UserInformationController.cs</w:t>
      </w:r>
      <w:proofErr w:type="spellEnd"/>
      <w:r w:rsidRPr="006B4CF7">
        <w:rPr>
          <w:rFonts w:ascii="Times New Roman" w:hAnsi="Times New Roman" w:cs="Times New Roman"/>
        </w:rPr>
        <w:t>:,</w:t>
      </w:r>
      <w:proofErr w:type="gram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tạo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mới</w:t>
      </w:r>
      <w:proofErr w:type="spellEnd"/>
      <w:r w:rsidRPr="006B4CF7">
        <w:rPr>
          <w:rFonts w:ascii="Times New Roman" w:hAnsi="Times New Roman" w:cs="Times New Roman"/>
        </w:rPr>
        <w:t xml:space="preserve">, </w:t>
      </w:r>
      <w:proofErr w:type="spellStart"/>
      <w:r w:rsidRPr="006B4CF7">
        <w:rPr>
          <w:rFonts w:ascii="Times New Roman" w:hAnsi="Times New Roman" w:cs="Times New Roman"/>
        </w:rPr>
        <w:t>cập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nhật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và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xóa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thông</w:t>
      </w:r>
      <w:proofErr w:type="spellEnd"/>
      <w:r w:rsidRPr="006B4CF7">
        <w:rPr>
          <w:rFonts w:ascii="Times New Roman" w:hAnsi="Times New Roman" w:cs="Times New Roman"/>
        </w:rPr>
        <w:t xml:space="preserve"> tin </w:t>
      </w:r>
      <w:proofErr w:type="spellStart"/>
      <w:r w:rsidRPr="006B4CF7">
        <w:rPr>
          <w:rFonts w:ascii="Times New Roman" w:hAnsi="Times New Roman" w:cs="Times New Roman"/>
        </w:rPr>
        <w:t>người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dùng</w:t>
      </w:r>
      <w:proofErr w:type="spellEnd"/>
      <w:r w:rsidRPr="006B4CF7">
        <w:rPr>
          <w:rFonts w:ascii="Times New Roman" w:hAnsi="Times New Roman" w:cs="Times New Roman"/>
        </w:rPr>
        <w:t xml:space="preserve">. </w:t>
      </w:r>
      <w:proofErr w:type="spellStart"/>
      <w:r w:rsidRPr="006B4CF7">
        <w:rPr>
          <w:rFonts w:ascii="Times New Roman" w:hAnsi="Times New Roman" w:cs="Times New Roman"/>
        </w:rPr>
        <w:t>Các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phương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thức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chính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bao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gồm</w:t>
      </w:r>
      <w:proofErr w:type="spellEnd"/>
      <w:r w:rsidRPr="006B4CF7">
        <w:rPr>
          <w:rFonts w:ascii="Times New Roman" w:hAnsi="Times New Roman" w:cs="Times New Roman"/>
        </w:rPr>
        <w:t>:</w:t>
      </w:r>
      <w:r w:rsidRPr="006B4CF7">
        <w:rPr>
          <w:rFonts w:ascii="Times New Roman" w:hAnsi="Times New Roman" w:cs="Times New Roman"/>
        </w:rPr>
        <w:br/>
        <w:t xml:space="preserve">  - </w:t>
      </w:r>
      <w:proofErr w:type="spellStart"/>
      <w:r w:rsidRPr="006B4CF7">
        <w:rPr>
          <w:rFonts w:ascii="Times New Roman" w:hAnsi="Times New Roman" w:cs="Times New Roman"/>
        </w:rPr>
        <w:t>Lấy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thông</w:t>
      </w:r>
      <w:proofErr w:type="spellEnd"/>
      <w:r w:rsidRPr="006B4CF7">
        <w:rPr>
          <w:rFonts w:ascii="Times New Roman" w:hAnsi="Times New Roman" w:cs="Times New Roman"/>
        </w:rPr>
        <w:t xml:space="preserve"> tin </w:t>
      </w:r>
      <w:proofErr w:type="spellStart"/>
      <w:r w:rsidRPr="006B4CF7">
        <w:rPr>
          <w:rFonts w:ascii="Times New Roman" w:hAnsi="Times New Roman" w:cs="Times New Roman"/>
        </w:rPr>
        <w:t>người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dùng</w:t>
      </w:r>
      <w:proofErr w:type="spellEnd"/>
      <w:r w:rsidRPr="006B4CF7">
        <w:rPr>
          <w:rFonts w:ascii="Times New Roman" w:hAnsi="Times New Roman" w:cs="Times New Roman"/>
        </w:rPr>
        <w:t xml:space="preserve">: </w:t>
      </w:r>
      <w:proofErr w:type="spellStart"/>
      <w:r w:rsidRPr="006B4CF7">
        <w:rPr>
          <w:rFonts w:ascii="Times New Roman" w:hAnsi="Times New Roman" w:cs="Times New Roman"/>
        </w:rPr>
        <w:t>Nhận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thông</w:t>
      </w:r>
      <w:proofErr w:type="spellEnd"/>
      <w:r w:rsidRPr="006B4CF7">
        <w:rPr>
          <w:rFonts w:ascii="Times New Roman" w:hAnsi="Times New Roman" w:cs="Times New Roman"/>
        </w:rPr>
        <w:t xml:space="preserve"> tin </w:t>
      </w:r>
      <w:proofErr w:type="spellStart"/>
      <w:r w:rsidRPr="006B4CF7">
        <w:rPr>
          <w:rFonts w:ascii="Times New Roman" w:hAnsi="Times New Roman" w:cs="Times New Roman"/>
        </w:rPr>
        <w:t>dựa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trên</w:t>
      </w:r>
      <w:proofErr w:type="spellEnd"/>
      <w:r w:rsidRPr="006B4CF7">
        <w:rPr>
          <w:rFonts w:ascii="Times New Roman" w:hAnsi="Times New Roman" w:cs="Times New Roman"/>
        </w:rPr>
        <w:t xml:space="preserve"> ID </w:t>
      </w:r>
      <w:proofErr w:type="spellStart"/>
      <w:r w:rsidRPr="006B4CF7">
        <w:rPr>
          <w:rFonts w:ascii="Times New Roman" w:hAnsi="Times New Roman" w:cs="Times New Roman"/>
        </w:rPr>
        <w:t>hoặc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thông</w:t>
      </w:r>
      <w:proofErr w:type="spellEnd"/>
      <w:r w:rsidRPr="006B4CF7">
        <w:rPr>
          <w:rFonts w:ascii="Times New Roman" w:hAnsi="Times New Roman" w:cs="Times New Roman"/>
        </w:rPr>
        <w:t xml:space="preserve"> tin </w:t>
      </w:r>
      <w:proofErr w:type="spellStart"/>
      <w:r w:rsidRPr="006B4CF7">
        <w:rPr>
          <w:rFonts w:ascii="Times New Roman" w:hAnsi="Times New Roman" w:cs="Times New Roman"/>
        </w:rPr>
        <w:t>đăng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nhập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hiện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tại</w:t>
      </w:r>
      <w:proofErr w:type="spellEnd"/>
      <w:r w:rsidRPr="006B4CF7">
        <w:rPr>
          <w:rFonts w:ascii="Times New Roman" w:hAnsi="Times New Roman" w:cs="Times New Roman"/>
        </w:rPr>
        <w:t>.</w:t>
      </w:r>
      <w:r w:rsidRPr="006B4CF7">
        <w:rPr>
          <w:rFonts w:ascii="Times New Roman" w:hAnsi="Times New Roman" w:cs="Times New Roman"/>
        </w:rPr>
        <w:br/>
        <w:t xml:space="preserve">  - </w:t>
      </w:r>
      <w:proofErr w:type="spellStart"/>
      <w:r w:rsidRPr="006B4CF7">
        <w:rPr>
          <w:rFonts w:ascii="Times New Roman" w:hAnsi="Times New Roman" w:cs="Times New Roman"/>
        </w:rPr>
        <w:t>Tạo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thông</w:t>
      </w:r>
      <w:proofErr w:type="spellEnd"/>
      <w:r w:rsidRPr="006B4CF7">
        <w:rPr>
          <w:rFonts w:ascii="Times New Roman" w:hAnsi="Times New Roman" w:cs="Times New Roman"/>
        </w:rPr>
        <w:t xml:space="preserve"> tin </w:t>
      </w:r>
      <w:proofErr w:type="spellStart"/>
      <w:r w:rsidRPr="006B4CF7">
        <w:rPr>
          <w:rFonts w:ascii="Times New Roman" w:hAnsi="Times New Roman" w:cs="Times New Roman"/>
        </w:rPr>
        <w:t>người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dùng</w:t>
      </w:r>
      <w:proofErr w:type="spellEnd"/>
      <w:r w:rsidRPr="006B4CF7">
        <w:rPr>
          <w:rFonts w:ascii="Times New Roman" w:hAnsi="Times New Roman" w:cs="Times New Roman"/>
        </w:rPr>
        <w:t xml:space="preserve">: Cho </w:t>
      </w:r>
      <w:proofErr w:type="spellStart"/>
      <w:r w:rsidRPr="006B4CF7">
        <w:rPr>
          <w:rFonts w:ascii="Times New Roman" w:hAnsi="Times New Roman" w:cs="Times New Roman"/>
        </w:rPr>
        <w:t>phép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tạo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thông</w:t>
      </w:r>
      <w:proofErr w:type="spellEnd"/>
      <w:r w:rsidRPr="006B4CF7">
        <w:rPr>
          <w:rFonts w:ascii="Times New Roman" w:hAnsi="Times New Roman" w:cs="Times New Roman"/>
        </w:rPr>
        <w:t xml:space="preserve"> tin </w:t>
      </w:r>
      <w:proofErr w:type="spellStart"/>
      <w:r w:rsidRPr="006B4CF7">
        <w:rPr>
          <w:rFonts w:ascii="Times New Roman" w:hAnsi="Times New Roman" w:cs="Times New Roman"/>
        </w:rPr>
        <w:t>người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dùng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mới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nếu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chưa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tồn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tại</w:t>
      </w:r>
      <w:proofErr w:type="spellEnd"/>
      <w:r w:rsidRPr="006B4CF7">
        <w:rPr>
          <w:rFonts w:ascii="Times New Roman" w:hAnsi="Times New Roman" w:cs="Times New Roman"/>
        </w:rPr>
        <w:t>.</w:t>
      </w:r>
      <w:r w:rsidRPr="006B4CF7">
        <w:rPr>
          <w:rFonts w:ascii="Times New Roman" w:hAnsi="Times New Roman" w:cs="Times New Roman"/>
        </w:rPr>
        <w:br/>
        <w:t xml:space="preserve">  - </w:t>
      </w:r>
      <w:proofErr w:type="spellStart"/>
      <w:r w:rsidRPr="006B4CF7">
        <w:rPr>
          <w:rFonts w:ascii="Times New Roman" w:hAnsi="Times New Roman" w:cs="Times New Roman"/>
        </w:rPr>
        <w:t>Cập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nhật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thông</w:t>
      </w:r>
      <w:proofErr w:type="spellEnd"/>
      <w:r w:rsidRPr="006B4CF7">
        <w:rPr>
          <w:rFonts w:ascii="Times New Roman" w:hAnsi="Times New Roman" w:cs="Times New Roman"/>
        </w:rPr>
        <w:t xml:space="preserve"> tin </w:t>
      </w:r>
      <w:proofErr w:type="spellStart"/>
      <w:r w:rsidRPr="006B4CF7">
        <w:rPr>
          <w:rFonts w:ascii="Times New Roman" w:hAnsi="Times New Roman" w:cs="Times New Roman"/>
        </w:rPr>
        <w:t>người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dùng</w:t>
      </w:r>
      <w:proofErr w:type="spellEnd"/>
      <w:r w:rsidRPr="006B4CF7">
        <w:rPr>
          <w:rFonts w:ascii="Times New Roman" w:hAnsi="Times New Roman" w:cs="Times New Roman"/>
        </w:rPr>
        <w:t xml:space="preserve">: </w:t>
      </w:r>
      <w:proofErr w:type="spellStart"/>
      <w:r w:rsidRPr="006B4CF7">
        <w:rPr>
          <w:rFonts w:ascii="Times New Roman" w:hAnsi="Times New Roman" w:cs="Times New Roman"/>
        </w:rPr>
        <w:t>Cập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nhật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dữ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liệu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người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dùng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hiện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tại</w:t>
      </w:r>
      <w:proofErr w:type="spellEnd"/>
      <w:r w:rsidRPr="006B4CF7">
        <w:rPr>
          <w:rFonts w:ascii="Times New Roman" w:hAnsi="Times New Roman" w:cs="Times New Roman"/>
        </w:rPr>
        <w:t>.</w:t>
      </w:r>
      <w:r w:rsidRPr="006B4CF7">
        <w:rPr>
          <w:rFonts w:ascii="Times New Roman" w:hAnsi="Times New Roman" w:cs="Times New Roman"/>
        </w:rPr>
        <w:br/>
        <w:t xml:space="preserve">  - </w:t>
      </w:r>
      <w:proofErr w:type="spellStart"/>
      <w:r w:rsidRPr="006B4CF7">
        <w:rPr>
          <w:rFonts w:ascii="Times New Roman" w:hAnsi="Times New Roman" w:cs="Times New Roman"/>
        </w:rPr>
        <w:t>Xóa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thông</w:t>
      </w:r>
      <w:proofErr w:type="spellEnd"/>
      <w:r w:rsidRPr="006B4CF7">
        <w:rPr>
          <w:rFonts w:ascii="Times New Roman" w:hAnsi="Times New Roman" w:cs="Times New Roman"/>
        </w:rPr>
        <w:t xml:space="preserve"> tin </w:t>
      </w:r>
      <w:proofErr w:type="spellStart"/>
      <w:r w:rsidRPr="006B4CF7">
        <w:rPr>
          <w:rFonts w:ascii="Times New Roman" w:hAnsi="Times New Roman" w:cs="Times New Roman"/>
        </w:rPr>
        <w:t>người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dùng</w:t>
      </w:r>
      <w:proofErr w:type="spellEnd"/>
      <w:r w:rsidRPr="006B4CF7">
        <w:rPr>
          <w:rFonts w:ascii="Times New Roman" w:hAnsi="Times New Roman" w:cs="Times New Roman"/>
        </w:rPr>
        <w:t xml:space="preserve">: </w:t>
      </w:r>
      <w:proofErr w:type="spellStart"/>
      <w:r w:rsidRPr="006B4CF7">
        <w:rPr>
          <w:rFonts w:ascii="Times New Roman" w:hAnsi="Times New Roman" w:cs="Times New Roman"/>
        </w:rPr>
        <w:t>Xóa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thông</w:t>
      </w:r>
      <w:proofErr w:type="spellEnd"/>
      <w:r w:rsidRPr="006B4CF7">
        <w:rPr>
          <w:rFonts w:ascii="Times New Roman" w:hAnsi="Times New Roman" w:cs="Times New Roman"/>
        </w:rPr>
        <w:t xml:space="preserve"> tin </w:t>
      </w:r>
      <w:proofErr w:type="spellStart"/>
      <w:r w:rsidRPr="006B4CF7">
        <w:rPr>
          <w:rFonts w:ascii="Times New Roman" w:hAnsi="Times New Roman" w:cs="Times New Roman"/>
        </w:rPr>
        <w:t>người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dùng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dựa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trên</w:t>
      </w:r>
      <w:proofErr w:type="spellEnd"/>
      <w:r w:rsidRPr="006B4CF7">
        <w:rPr>
          <w:rFonts w:ascii="Times New Roman" w:hAnsi="Times New Roman" w:cs="Times New Roman"/>
        </w:rPr>
        <w:t xml:space="preserve"> ID.</w:t>
      </w:r>
    </w:p>
    <w:p w:rsidR="006B4CF7" w:rsidRPr="006B4CF7" w:rsidRDefault="006B4CF7" w:rsidP="006B4CF7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6B4CF7">
        <w:rPr>
          <w:rFonts w:ascii="Times New Roman" w:hAnsi="Times New Roman" w:cs="Times New Roman"/>
        </w:rPr>
        <w:t>EmailSenderService.cs</w:t>
      </w:r>
      <w:proofErr w:type="spellEnd"/>
      <w:r w:rsidRPr="006B4CF7">
        <w:rPr>
          <w:rFonts w:ascii="Times New Roman" w:hAnsi="Times New Roman" w:cs="Times New Roman"/>
        </w:rPr>
        <w:t xml:space="preserve">: </w:t>
      </w:r>
      <w:proofErr w:type="spellStart"/>
      <w:r w:rsidRPr="006B4CF7">
        <w:rPr>
          <w:rFonts w:ascii="Times New Roman" w:hAnsi="Times New Roman" w:cs="Times New Roman"/>
        </w:rPr>
        <w:t>Chức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năng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chính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bao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gồm</w:t>
      </w:r>
      <w:proofErr w:type="spellEnd"/>
      <w:r w:rsidRPr="006B4CF7">
        <w:rPr>
          <w:rFonts w:ascii="Times New Roman" w:hAnsi="Times New Roman" w:cs="Times New Roman"/>
        </w:rPr>
        <w:t>:</w:t>
      </w:r>
      <w:r w:rsidRPr="006B4CF7">
        <w:rPr>
          <w:rFonts w:ascii="Times New Roman" w:hAnsi="Times New Roman" w:cs="Times New Roman"/>
        </w:rPr>
        <w:br/>
        <w:t xml:space="preserve">  - </w:t>
      </w:r>
      <w:proofErr w:type="spellStart"/>
      <w:r w:rsidRPr="006B4CF7">
        <w:rPr>
          <w:rFonts w:ascii="Times New Roman" w:hAnsi="Times New Roman" w:cs="Times New Roman"/>
        </w:rPr>
        <w:t>Gửi</w:t>
      </w:r>
      <w:proofErr w:type="spellEnd"/>
      <w:r w:rsidRPr="006B4CF7">
        <w:rPr>
          <w:rFonts w:ascii="Times New Roman" w:hAnsi="Times New Roman" w:cs="Times New Roman"/>
        </w:rPr>
        <w:t xml:space="preserve"> email: </w:t>
      </w:r>
      <w:proofErr w:type="spellStart"/>
      <w:r w:rsidRPr="006B4CF7">
        <w:rPr>
          <w:rFonts w:ascii="Times New Roman" w:hAnsi="Times New Roman" w:cs="Times New Roman"/>
        </w:rPr>
        <w:t>Sử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dụng</w:t>
      </w:r>
      <w:proofErr w:type="spellEnd"/>
      <w:r w:rsidRPr="006B4CF7">
        <w:rPr>
          <w:rFonts w:ascii="Times New Roman" w:hAnsi="Times New Roman" w:cs="Times New Roman"/>
        </w:rPr>
        <w:t xml:space="preserve"> SMTP </w:t>
      </w:r>
      <w:proofErr w:type="spellStart"/>
      <w:r w:rsidRPr="006B4CF7">
        <w:rPr>
          <w:rFonts w:ascii="Times New Roman" w:hAnsi="Times New Roman" w:cs="Times New Roman"/>
        </w:rPr>
        <w:t>để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gửi</w:t>
      </w:r>
      <w:proofErr w:type="spellEnd"/>
      <w:r w:rsidRPr="006B4CF7">
        <w:rPr>
          <w:rFonts w:ascii="Times New Roman" w:hAnsi="Times New Roman" w:cs="Times New Roman"/>
        </w:rPr>
        <w:t xml:space="preserve"> email </w:t>
      </w:r>
      <w:proofErr w:type="spellStart"/>
      <w:r w:rsidRPr="006B4CF7">
        <w:rPr>
          <w:rFonts w:ascii="Times New Roman" w:hAnsi="Times New Roman" w:cs="Times New Roman"/>
        </w:rPr>
        <w:t>đến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địa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chỉ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người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nhận</w:t>
      </w:r>
      <w:proofErr w:type="spellEnd"/>
      <w:r w:rsidRPr="006B4CF7">
        <w:rPr>
          <w:rFonts w:ascii="Times New Roman" w:hAnsi="Times New Roman" w:cs="Times New Roman"/>
        </w:rPr>
        <w:t xml:space="preserve">, </w:t>
      </w:r>
      <w:proofErr w:type="spellStart"/>
      <w:r w:rsidRPr="006B4CF7">
        <w:rPr>
          <w:rFonts w:ascii="Times New Roman" w:hAnsi="Times New Roman" w:cs="Times New Roman"/>
        </w:rPr>
        <w:t>với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khả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năng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cấu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hình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nội</w:t>
      </w:r>
      <w:proofErr w:type="spellEnd"/>
      <w:r w:rsidRPr="006B4CF7">
        <w:rPr>
          <w:rFonts w:ascii="Times New Roman" w:hAnsi="Times New Roman" w:cs="Times New Roman"/>
        </w:rPr>
        <w:t xml:space="preserve"> dung </w:t>
      </w:r>
      <w:proofErr w:type="spellStart"/>
      <w:r w:rsidRPr="006B4CF7">
        <w:rPr>
          <w:rFonts w:ascii="Times New Roman" w:hAnsi="Times New Roman" w:cs="Times New Roman"/>
        </w:rPr>
        <w:t>và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tiêu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đề</w:t>
      </w:r>
      <w:proofErr w:type="spellEnd"/>
      <w:r w:rsidRPr="006B4CF7">
        <w:rPr>
          <w:rFonts w:ascii="Times New Roman" w:hAnsi="Times New Roman" w:cs="Times New Roman"/>
        </w:rPr>
        <w:t xml:space="preserve"> email. </w:t>
      </w:r>
      <w:proofErr w:type="spellStart"/>
      <w:r w:rsidRPr="006B4CF7">
        <w:rPr>
          <w:rFonts w:ascii="Times New Roman" w:hAnsi="Times New Roman" w:cs="Times New Roman"/>
        </w:rPr>
        <w:t>Dịch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vụ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hỗ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trợ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xác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thực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bảo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mật</w:t>
      </w:r>
      <w:proofErr w:type="spellEnd"/>
      <w:r w:rsidRPr="006B4CF7">
        <w:rPr>
          <w:rFonts w:ascii="Times New Roman" w:hAnsi="Times New Roman" w:cs="Times New Roman"/>
        </w:rPr>
        <w:t xml:space="preserve"> SSL.</w:t>
      </w:r>
    </w:p>
    <w:p w:rsidR="006B4CF7" w:rsidRPr="006B4CF7" w:rsidRDefault="006B4CF7" w:rsidP="006B4CF7">
      <w:pPr>
        <w:pStyle w:val="Heading2"/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 xml:space="preserve">3. </w:t>
      </w:r>
      <w:proofErr w:type="spellStart"/>
      <w:r w:rsidRPr="006B4CF7">
        <w:rPr>
          <w:rFonts w:ascii="Times New Roman" w:hAnsi="Times New Roman" w:cs="Times New Roman"/>
        </w:rPr>
        <w:t>Công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việc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đang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thực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hiện</w:t>
      </w:r>
      <w:proofErr w:type="spellEnd"/>
    </w:p>
    <w:p w:rsidR="006B4CF7" w:rsidRPr="006B4CF7" w:rsidRDefault="006B4CF7" w:rsidP="006B4CF7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 xml:space="preserve">- </w:t>
      </w:r>
      <w:proofErr w:type="spellStart"/>
      <w:r w:rsidRPr="006B4CF7">
        <w:rPr>
          <w:rFonts w:ascii="Times New Roman" w:hAnsi="Times New Roman" w:cs="Times New Roman"/>
        </w:rPr>
        <w:t>Phân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quyền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chức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năng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theo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vai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trò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người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dùng</w:t>
      </w:r>
      <w:proofErr w:type="spellEnd"/>
      <w:r w:rsidRPr="006B4CF7">
        <w:rPr>
          <w:rFonts w:ascii="Times New Roman" w:hAnsi="Times New Roman" w:cs="Times New Roman"/>
        </w:rPr>
        <w:t xml:space="preserve">: </w:t>
      </w:r>
      <w:proofErr w:type="spellStart"/>
      <w:r w:rsidRPr="006B4CF7">
        <w:rPr>
          <w:rFonts w:ascii="Times New Roman" w:hAnsi="Times New Roman" w:cs="Times New Roman"/>
        </w:rPr>
        <w:t>Tiếp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tục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triển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khai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phân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quyền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dựa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trên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chức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năng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cho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từng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vai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trò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cụ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thể</w:t>
      </w:r>
      <w:proofErr w:type="spellEnd"/>
      <w:r w:rsidRPr="006B4CF7">
        <w:rPr>
          <w:rFonts w:ascii="Times New Roman" w:hAnsi="Times New Roman" w:cs="Times New Roman"/>
        </w:rPr>
        <w:t>.</w:t>
      </w:r>
      <w:r w:rsidRPr="006B4CF7">
        <w:rPr>
          <w:rFonts w:ascii="Times New Roman" w:hAnsi="Times New Roman" w:cs="Times New Roman"/>
        </w:rPr>
        <w:br/>
        <w:t xml:space="preserve">- </w:t>
      </w:r>
      <w:proofErr w:type="spellStart"/>
      <w:r w:rsidRPr="006B4CF7">
        <w:rPr>
          <w:rFonts w:ascii="Times New Roman" w:hAnsi="Times New Roman" w:cs="Times New Roman"/>
        </w:rPr>
        <w:t>Hoàn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thiện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chức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năng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quản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lý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thông</w:t>
      </w:r>
      <w:proofErr w:type="spellEnd"/>
      <w:r w:rsidRPr="006B4CF7">
        <w:rPr>
          <w:rFonts w:ascii="Times New Roman" w:hAnsi="Times New Roman" w:cs="Times New Roman"/>
        </w:rPr>
        <w:t xml:space="preserve"> tin </w:t>
      </w:r>
      <w:proofErr w:type="spellStart"/>
      <w:r w:rsidRPr="006B4CF7">
        <w:rPr>
          <w:rFonts w:ascii="Times New Roman" w:hAnsi="Times New Roman" w:cs="Times New Roman"/>
        </w:rPr>
        <w:t>người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dùng</w:t>
      </w:r>
      <w:proofErr w:type="spellEnd"/>
      <w:r w:rsidRPr="006B4CF7">
        <w:rPr>
          <w:rFonts w:ascii="Times New Roman" w:hAnsi="Times New Roman" w:cs="Times New Roman"/>
        </w:rPr>
        <w:t xml:space="preserve">: </w:t>
      </w:r>
      <w:proofErr w:type="spellStart"/>
      <w:r w:rsidRPr="006B4CF7">
        <w:rPr>
          <w:rFonts w:ascii="Times New Roman" w:hAnsi="Times New Roman" w:cs="Times New Roman"/>
        </w:rPr>
        <w:t>Tiếp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tục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tích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hợp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và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kiểm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thử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các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tính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năng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của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UserInformationController.cs</w:t>
      </w:r>
      <w:proofErr w:type="spellEnd"/>
      <w:r w:rsidRPr="006B4CF7">
        <w:rPr>
          <w:rFonts w:ascii="Times New Roman" w:hAnsi="Times New Roman" w:cs="Times New Roman"/>
        </w:rPr>
        <w:t>.</w:t>
      </w:r>
      <w:r w:rsidRPr="006B4CF7">
        <w:rPr>
          <w:rFonts w:ascii="Times New Roman" w:hAnsi="Times New Roman" w:cs="Times New Roman"/>
        </w:rPr>
        <w:br/>
        <w:t xml:space="preserve">- </w:t>
      </w:r>
      <w:proofErr w:type="spellStart"/>
      <w:r w:rsidRPr="006B4CF7">
        <w:rPr>
          <w:rFonts w:ascii="Times New Roman" w:hAnsi="Times New Roman" w:cs="Times New Roman"/>
        </w:rPr>
        <w:t>Thiết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lập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dịch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vụ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gửi</w:t>
      </w:r>
      <w:proofErr w:type="spellEnd"/>
      <w:r w:rsidRPr="006B4CF7">
        <w:rPr>
          <w:rFonts w:ascii="Times New Roman" w:hAnsi="Times New Roman" w:cs="Times New Roman"/>
        </w:rPr>
        <w:t xml:space="preserve"> email: </w:t>
      </w:r>
      <w:proofErr w:type="spellStart"/>
      <w:r w:rsidRPr="006B4CF7">
        <w:rPr>
          <w:rFonts w:ascii="Times New Roman" w:hAnsi="Times New Roman" w:cs="Times New Roman"/>
        </w:rPr>
        <w:t>Tích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hợp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chức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năng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gửi</w:t>
      </w:r>
      <w:proofErr w:type="spellEnd"/>
      <w:r w:rsidRPr="006B4CF7">
        <w:rPr>
          <w:rFonts w:ascii="Times New Roman" w:hAnsi="Times New Roman" w:cs="Times New Roman"/>
        </w:rPr>
        <w:t xml:space="preserve"> email </w:t>
      </w:r>
      <w:proofErr w:type="spellStart"/>
      <w:r w:rsidRPr="006B4CF7">
        <w:rPr>
          <w:rFonts w:ascii="Times New Roman" w:hAnsi="Times New Roman" w:cs="Times New Roman"/>
        </w:rPr>
        <w:t>cho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các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hoạt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động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liên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quan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đến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thông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báo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và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xác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thực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người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dùng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bằng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EmailSenderService.cs</w:t>
      </w:r>
      <w:proofErr w:type="spellEnd"/>
      <w:r w:rsidRPr="006B4CF7">
        <w:rPr>
          <w:rFonts w:ascii="Times New Roman" w:hAnsi="Times New Roman" w:cs="Times New Roman"/>
        </w:rPr>
        <w:t>.</w:t>
      </w:r>
    </w:p>
    <w:p w:rsidR="00D77D19" w:rsidRPr="006B4CF7" w:rsidRDefault="00665514">
      <w:pPr>
        <w:pStyle w:val="Heading1"/>
        <w:rPr>
          <w:rFonts w:ascii="Times New Roman" w:hAnsi="Times New Roman" w:cs="Times New Roman"/>
        </w:rPr>
      </w:pPr>
      <w:bookmarkStart w:id="0" w:name="_GoBack"/>
      <w:bookmarkEnd w:id="0"/>
      <w:r w:rsidRPr="006B4CF7">
        <w:rPr>
          <w:rFonts w:ascii="Times New Roman" w:hAnsi="Times New Roman" w:cs="Times New Roman"/>
        </w:rPr>
        <w:t>4. Các khó khăn và giải pháp</w:t>
      </w:r>
    </w:p>
    <w:p w:rsidR="00D77D19" w:rsidRPr="006B4CF7" w:rsidRDefault="00665514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Khó khăn: Làm quen với ASP.NET, khó khăn trong thiết kế API chuẩn RESTful.</w:t>
      </w:r>
    </w:p>
    <w:p w:rsidR="00D77D19" w:rsidRPr="006B4CF7" w:rsidRDefault="00665514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Giải pháp: Tự học qua tài liệu, khóa học và hỗ trợ từ cộng đồng.</w:t>
      </w:r>
    </w:p>
    <w:p w:rsidR="00D77D19" w:rsidRPr="006B4CF7" w:rsidRDefault="00665514">
      <w:pPr>
        <w:pStyle w:val="Heading1"/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>5. Kế hoạch tiếp theo</w:t>
      </w:r>
    </w:p>
    <w:p w:rsidR="006B4CF7" w:rsidRPr="006B4CF7" w:rsidRDefault="00665514">
      <w:pPr>
        <w:rPr>
          <w:rFonts w:ascii="Times New Roman" w:hAnsi="Times New Roman" w:cs="Times New Roman"/>
        </w:rPr>
      </w:pPr>
      <w:r w:rsidRPr="006B4CF7">
        <w:rPr>
          <w:rFonts w:ascii="Times New Roman" w:hAnsi="Times New Roman" w:cs="Times New Roman"/>
        </w:rPr>
        <w:t xml:space="preserve">- Hoàn thiện các chức năng </w:t>
      </w:r>
      <w:proofErr w:type="spellStart"/>
      <w:r w:rsidRPr="006B4CF7">
        <w:rPr>
          <w:rFonts w:ascii="Times New Roman" w:hAnsi="Times New Roman" w:cs="Times New Roman"/>
        </w:rPr>
        <w:t>còn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lại</w:t>
      </w:r>
      <w:proofErr w:type="spellEnd"/>
      <w:r w:rsidRPr="006B4CF7">
        <w:rPr>
          <w:rFonts w:ascii="Times New Roman" w:hAnsi="Times New Roman" w:cs="Times New Roman"/>
        </w:rPr>
        <w:t xml:space="preserve"> </w:t>
      </w:r>
      <w:proofErr w:type="spellStart"/>
      <w:r w:rsidRPr="006B4CF7">
        <w:rPr>
          <w:rFonts w:ascii="Times New Roman" w:hAnsi="Times New Roman" w:cs="Times New Roman"/>
        </w:rPr>
        <w:t>của</w:t>
      </w:r>
      <w:proofErr w:type="spellEnd"/>
      <w:r w:rsidRPr="006B4CF7">
        <w:rPr>
          <w:rFonts w:ascii="Times New Roman" w:hAnsi="Times New Roman" w:cs="Times New Roman"/>
        </w:rPr>
        <w:t xml:space="preserve"> website.</w:t>
      </w:r>
    </w:p>
    <w:sectPr w:rsidR="006B4CF7" w:rsidRPr="006B4C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3C32"/>
    <w:rsid w:val="00665514"/>
    <w:rsid w:val="006B4CF7"/>
    <w:rsid w:val="00AA1D8D"/>
    <w:rsid w:val="00B47730"/>
    <w:rsid w:val="00CB0664"/>
    <w:rsid w:val="00D77D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323FD"/>
  <w14:defaultImageDpi w14:val="300"/>
  <w15:docId w15:val="{A894DE60-F729-4BE5-BFE5-76138A1F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3F30B8-5B25-4C68-8374-D5842E2E0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2024-09-11T21:58:00Z</dcterms:modified>
  <cp:category/>
</cp:coreProperties>
</file>
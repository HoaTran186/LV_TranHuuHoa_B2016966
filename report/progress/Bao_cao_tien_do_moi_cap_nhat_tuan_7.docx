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19" w:rsidRPr="006B4CF7" w:rsidRDefault="00665514">
      <w:pPr>
        <w:pStyle w:val="Title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Báo cáo tiến độ dự án: Website sàn giao dịch sản phẩm công nghệ sáng tạo có chức năng gợi ý sản phẩm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1. Tiến độ tổng quan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Thời gian thực hiện: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Thiết kế backend từ tháng 8 - 9.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Thiết kế frontend và viết báo cáo từ tháng 10 - 11.</w:t>
      </w:r>
      <w:bookmarkStart w:id="0" w:name="_GoBack"/>
      <w:bookmarkEnd w:id="0"/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 Công việc đã hoàn thành</w:t>
      </w:r>
    </w:p>
    <w:p w:rsidR="00D77D19" w:rsidRPr="006B4CF7" w:rsidRDefault="00665514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2.1. Các tệp mã nguồn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AccountController.cs: Quản lý các chức năng liên quan đến tài khoản người dùng (đăng nhập, đăng ký, xác thực).</w:t>
      </w:r>
    </w:p>
    <w:p w:rsidR="00D77D19" w:rsidRPr="006B4CF7" w:rsidRDefault="00DE3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ChatHub.cs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chat real time</w:t>
      </w:r>
    </w:p>
    <w:p w:rsidR="00D77D19" w:rsidRPr="006B4CF7" w:rsidRDefault="00665514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2.2. Các chức năng đã triển khai</w:t>
      </w:r>
    </w:p>
    <w:p w:rsidR="00DE3110" w:rsidRPr="006B4CF7" w:rsidRDefault="00665514" w:rsidP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AccountController.cs: Đăng nhập, đăng ký, xác thực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, </w:t>
      </w:r>
      <w:proofErr w:type="spellStart"/>
      <w:r w:rsidRPr="006B4CF7">
        <w:rPr>
          <w:rFonts w:ascii="Times New Roman" w:hAnsi="Times New Roman" w:cs="Times New Roman"/>
        </w:rPr>
        <w:t>cấ</w:t>
      </w:r>
      <w:r w:rsidR="00DE3110">
        <w:rPr>
          <w:rFonts w:ascii="Times New Roman" w:hAnsi="Times New Roman" w:cs="Times New Roman"/>
        </w:rPr>
        <w:t>p</w:t>
      </w:r>
      <w:proofErr w:type="spellEnd"/>
      <w:r w:rsidR="00DE3110">
        <w:rPr>
          <w:rFonts w:ascii="Times New Roman" w:hAnsi="Times New Roman" w:cs="Times New Roman"/>
        </w:rPr>
        <w:t xml:space="preserve"> token, </w:t>
      </w:r>
      <w:proofErr w:type="spellStart"/>
      <w:r w:rsidR="00DE3110">
        <w:rPr>
          <w:rFonts w:ascii="Times New Roman" w:hAnsi="Times New Roman" w:cs="Times New Roman"/>
        </w:rPr>
        <w:t>lưu</w:t>
      </w:r>
      <w:proofErr w:type="spellEnd"/>
      <w:r w:rsidR="00DE3110">
        <w:rPr>
          <w:rFonts w:ascii="Times New Roman" w:hAnsi="Times New Roman" w:cs="Times New Roman"/>
        </w:rPr>
        <w:t xml:space="preserve"> cookies </w:t>
      </w:r>
      <w:proofErr w:type="spellStart"/>
      <w:r w:rsidR="00DE3110">
        <w:rPr>
          <w:rFonts w:ascii="Times New Roman" w:hAnsi="Times New Roman" w:cs="Times New Roman"/>
        </w:rPr>
        <w:t>trên</w:t>
      </w:r>
      <w:proofErr w:type="spellEnd"/>
      <w:r w:rsidR="00DE3110">
        <w:rPr>
          <w:rFonts w:ascii="Times New Roman" w:hAnsi="Times New Roman" w:cs="Times New Roman"/>
        </w:rPr>
        <w:t xml:space="preserve"> web</w:t>
      </w:r>
    </w:p>
    <w:p w:rsidR="006B4CF7" w:rsidRDefault="006B4CF7" w:rsidP="006B4CF7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3. </w:t>
      </w:r>
      <w:proofErr w:type="spellStart"/>
      <w:r w:rsidRPr="006B4CF7">
        <w:rPr>
          <w:rFonts w:ascii="Times New Roman" w:hAnsi="Times New Roman" w:cs="Times New Roman"/>
        </w:rPr>
        <w:t>Công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việc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đang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thực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hiện</w:t>
      </w:r>
      <w:proofErr w:type="spellEnd"/>
    </w:p>
    <w:p w:rsidR="00DE3110" w:rsidRPr="00DE3110" w:rsidRDefault="00DE3110" w:rsidP="00DE3110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chat real time </w:t>
      </w:r>
      <w:proofErr w:type="spellStart"/>
      <w:r>
        <w:t>trên</w:t>
      </w:r>
      <w:proofErr w:type="spellEnd"/>
      <w:r>
        <w:t xml:space="preserve"> website 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4. Các khó khăn và giải pháp</w:t>
      </w:r>
    </w:p>
    <w:p w:rsidR="00D77D19" w:rsidRPr="006B4CF7" w:rsidRDefault="00665514">
      <w:pPr>
        <w:rPr>
          <w:rFonts w:ascii="Times New Roman" w:hAnsi="Times New Roman" w:cs="Times New Roman"/>
        </w:rPr>
      </w:pPr>
      <w:proofErr w:type="spellStart"/>
      <w:r w:rsidRPr="006B4CF7">
        <w:rPr>
          <w:rFonts w:ascii="Times New Roman" w:hAnsi="Times New Roman" w:cs="Times New Roman"/>
        </w:rPr>
        <w:t>Khó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khăn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="00DE3110">
        <w:rPr>
          <w:rFonts w:ascii="Times New Roman" w:hAnsi="Times New Roman" w:cs="Times New Roman"/>
        </w:rPr>
        <w:t>Chưa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chạy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được</w:t>
      </w:r>
      <w:proofErr w:type="spellEnd"/>
      <w:r w:rsidR="00DE3110">
        <w:rPr>
          <w:rFonts w:ascii="Times New Roman" w:hAnsi="Times New Roman" w:cs="Times New Roman"/>
        </w:rPr>
        <w:t xml:space="preserve"> chat real time </w:t>
      </w:r>
      <w:proofErr w:type="spellStart"/>
      <w:r w:rsidR="00DE3110">
        <w:rPr>
          <w:rFonts w:ascii="Times New Roman" w:hAnsi="Times New Roman" w:cs="Times New Roman"/>
        </w:rPr>
        <w:t>trên</w:t>
      </w:r>
      <w:proofErr w:type="spellEnd"/>
      <w:r w:rsidR="00DE3110">
        <w:rPr>
          <w:rFonts w:ascii="Times New Roman" w:hAnsi="Times New Roman" w:cs="Times New Roman"/>
        </w:rPr>
        <w:t xml:space="preserve"> website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5. Kế hoạch tiếp theo</w:t>
      </w:r>
    </w:p>
    <w:p w:rsid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</w:t>
      </w:r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Thiết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kế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chức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năng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thanh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toán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bằng</w:t>
      </w:r>
      <w:proofErr w:type="spellEnd"/>
      <w:r w:rsidR="00DE3110">
        <w:rPr>
          <w:rFonts w:ascii="Times New Roman" w:hAnsi="Times New Roman" w:cs="Times New Roman"/>
        </w:rPr>
        <w:t xml:space="preserve"> </w:t>
      </w:r>
      <w:proofErr w:type="spellStart"/>
      <w:r w:rsidR="00DE3110">
        <w:rPr>
          <w:rFonts w:ascii="Times New Roman" w:hAnsi="Times New Roman" w:cs="Times New Roman"/>
        </w:rPr>
        <w:t>mã</w:t>
      </w:r>
      <w:proofErr w:type="spellEnd"/>
      <w:r w:rsidR="00DE3110">
        <w:rPr>
          <w:rFonts w:ascii="Times New Roman" w:hAnsi="Times New Roman" w:cs="Times New Roman"/>
        </w:rPr>
        <w:t xml:space="preserve"> QR VNPAY</w:t>
      </w:r>
    </w:p>
    <w:p w:rsidR="00DE3110" w:rsidRPr="006B4CF7" w:rsidRDefault="00DE3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sectPr w:rsidR="00DE3110" w:rsidRPr="006B4C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C32"/>
    <w:rsid w:val="00665514"/>
    <w:rsid w:val="006B4CF7"/>
    <w:rsid w:val="00AA1D8D"/>
    <w:rsid w:val="00B47730"/>
    <w:rsid w:val="00CB0664"/>
    <w:rsid w:val="00D77D19"/>
    <w:rsid w:val="00DE3110"/>
    <w:rsid w:val="00F873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3FE90"/>
  <w14:defaultImageDpi w14:val="300"/>
  <w15:docId w15:val="{A894DE60-F729-4BE5-BFE5-76138A1F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18E3A-25F1-42D0-BF95-17009AC6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2024-09-23T03:13:00Z</dcterms:created>
  <dcterms:modified xsi:type="dcterms:W3CDTF">2024-09-23T03:13:00Z</dcterms:modified>
  <cp:category/>
</cp:coreProperties>
</file>